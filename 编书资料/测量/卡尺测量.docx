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卡尺测量</w:t>
      </w:r>
    </w:p>
    <w:p>
      <w:pPr>
        <w:spacing w:after="50" w:line="360" w:lineRule="auto" w:beforeLines="100"/>
        <w:ind w:left="0"/>
        <w:jc w:val="left"/>
      </w:pPr>
      <w:r>
        <w:rPr>
          <w:rFonts w:ascii="宋体" w:hAnsi="Times New Roman" w:eastAsia="宋体"/>
          <w:b w:val="false"/>
          <w:i w:val="false"/>
          <w:color w:val="000000"/>
          <w:sz w:val="22"/>
        </w:rPr>
        <w:t xml:space="preserve">
   </w:t>
      </w:r>
      <w:bookmarkStart w:name="G0udr" w:id="0"/>
      <w:bookmarkEnd w:id="0"/>
      <w:r>
        <w:rPr>
          <w:rFonts w:ascii="宋体" w:hAnsi="Times New Roman" w:eastAsia="宋体"/>
          <w:b w:val="false"/>
          <w:i w:val="false"/>
          <w:color w:val="000000"/>
          <w:sz w:val="22"/>
        </w:rPr>
        <w:t xml:space="preserve">
   </w:t>
      </w:r>
    </w:p>
    <w:bookmarkStart w:name="u7d4a133d" w:id="1"/>
    <w:p>
      <w:pPr>
        <w:spacing w:after="50" w:line="360" w:lineRule="auto" w:beforeLines="100"/>
        <w:ind w:left="0"/>
        <w:jc w:val="left"/>
      </w:pPr>
      <w:r>
        <w:rPr>
          <w:rFonts w:ascii="宋体" w:hAnsi="Times New Roman" w:eastAsia="宋体"/>
          <w:b w:val="false"/>
          <w:i w:val="false"/>
          <w:color w:val="000000"/>
          <w:sz w:val="22"/>
        </w:rPr>
        <w:t>如果要测量由圆、椭圆、矩形或直线等简单形状表示的对象，并且对它们的位置、方向和尺寸有大致的了解，则可以使用2D计量来确定确切的形状参数。特别是，初始形状参数的值通过基于所谓测量区域内边缘的精确位置的测量来改进。这些是沿近似已知形状的边界均匀分布的矩形区域。对于单个初始形状，也可以返回多个细化实例。首先，必须使用create_metrology_model创建计量模型。在该模型中，将存储与要测量的对象相关的所有所需信息。为了实现有效的测量，应该使用操作符set_metrology_model_image_size将执行测量的图像的大小添加到模型中。</w:t>
      </w:r>
    </w:p>
    <w:bookmarkEnd w:id="1"/>
    <w:bookmarkStart w:name="faEsS" w:id="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read_image (Image, 'pads')</w:t>
        <w:br/>
        <w:t>get_image_size (Image, Width, Height)</w:t>
        <w:br/>
        <w:t>create_metrology_model (MetrologyHandle)</w:t>
        <w:br/>
        <w:t>set_metrology_model_image_size (MetrologyHandle, Width, Height)</w:t>
        <w:br/>
      </w:r>
    </w:p>
    <w:bookmarkEnd w:id="2"/>
    <w:bookmarkStart w:name="ueeef1e7f" w:id="3"/>
    <w:p>
      <w:pPr>
        <w:spacing w:after="50" w:line="360" w:lineRule="auto" w:beforeLines="100"/>
        <w:ind w:left="0"/>
        <w:jc w:val="left"/>
      </w:pPr>
      <w:r>
        <w:rPr>
          <w:rFonts w:ascii="宋体" w:hAnsi="Times New Roman" w:eastAsia="宋体"/>
          <w:b w:val="false"/>
          <w:i w:val="false"/>
          <w:color w:val="000000"/>
          <w:sz w:val="22"/>
        </w:rPr>
        <w:t>然后，必须添加图像中物体形状的近似值和控制测量的一些参数。对于每个形状，根据其几何类型，使用以下运算符:</w:t>
      </w:r>
    </w:p>
    <w:bookmarkEnd w:id="3"/>
    <w:bookmarkStart w:name="u831db848" w:id="4"/>
    <w:p>
      <w:pPr>
        <w:spacing w:after="50" w:line="360" w:lineRule="auto" w:beforeLines="100"/>
        <w:ind w:left="0"/>
        <w:jc w:val="left"/>
      </w:pPr>
      <w:r>
        <w:rPr>
          <w:rFonts w:ascii="宋体" w:hAnsi="Times New Roman" w:eastAsia="宋体"/>
          <w:b w:val="false"/>
          <w:i w:val="false"/>
          <w:color w:val="000000"/>
          <w:sz w:val="22"/>
        </w:rPr>
        <w:t>•add_metrology_object_circle_measure添加一个或多个圆的参数，即中心点和半径的坐标。•add_metrology_object_ellipse_measure添加一个或多个椭圆的参数，即中心点的坐标，主轴的方向，以及小半轴和大半轴的大小。</w:t>
      </w:r>
    </w:p>
    <w:bookmarkEnd w:id="4"/>
    <w:bookmarkStart w:name="u7ea57d54" w:id="5"/>
    <w:p>
      <w:pPr>
        <w:spacing w:after="50" w:line="360" w:lineRule="auto" w:beforeLines="100"/>
        <w:ind w:left="0"/>
        <w:jc w:val="left"/>
      </w:pPr>
      <w:r>
        <w:rPr>
          <w:rFonts w:ascii="宋体" w:hAnsi="Times New Roman" w:eastAsia="宋体"/>
          <w:b w:val="false"/>
          <w:i w:val="false"/>
          <w:color w:val="000000"/>
          <w:sz w:val="22"/>
        </w:rPr>
        <w:t>•add_metrology_object_line_measure添加一条或多条线的参数，即起点和终点的坐标。•add_metrology_object_rectangle2_measure添加一个或多个矩形的参数，即中心点的坐标，主轴的方向，以及小半轴和大半轴的大小。</w:t>
      </w:r>
    </w:p>
    <w:bookmarkEnd w:id="5"/>
    <w:bookmarkStart w:name="ub76a8326" w:id="6"/>
    <w:p>
      <w:pPr>
        <w:spacing w:after="50" w:line="360" w:lineRule="auto" w:beforeLines="100"/>
        <w:ind w:left="0"/>
        <w:jc w:val="left"/>
      </w:pPr>
      <w:r>
        <w:rPr>
          <w:rFonts w:ascii="宋体" w:hAnsi="Times New Roman" w:eastAsia="宋体"/>
          <w:b w:val="false"/>
          <w:i w:val="false"/>
          <w:color w:val="000000"/>
          <w:sz w:val="22"/>
        </w:rPr>
        <w:t>•add_metrology_object_generic添加圆形、椭圆、直线和/或矩形的参数。注意，可以使用操作符set_metrology_object_param更改控制度量的几个参数。</w:t>
      </w:r>
    </w:p>
    <w:bookmarkEnd w:id="6"/>
    <w:bookmarkStart w:name="OcoTw" w:id="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add_metrology_object_rectangle2_measure (MetrologyHandle, RectangleInitRow, \</w:t>
        <w:br/>
        <w:t>RectangleInitColumn, \</w:t>
        <w:br/>
        <w:t>RectangleInitPhi, \</w:t>
        <w:br/>
        <w:t>RectangleInitLength1, \</w:t>
        <w:br/>
        <w:t>RectangleInitLength2, \</w:t>
        <w:br/>
        <w:t>RectangleTolerance, 5, .5, 1, [], \</w:t>
        <w:br/>
        <w:t>[], MetrologyRectangleIndices)</w:t>
        <w:br/>
        <w:t>add_metrology_object_circle_measure (MetrologyHandle, CircleInitRow, \</w:t>
        <w:br/>
        <w:t>CircleInitColumn, CircleInitRadius, \</w:t>
        <w:br/>
        <w:t>CircleRadiusTolerance, 5, 1.5, 2, [], \</w:t>
        <w:br/>
        <w:t>[], MetrologyCircleIndices)</w:t>
        <w:br/>
      </w:r>
    </w:p>
    <w:bookmarkEnd w:id="7"/>
    <w:bookmarkStart w:name="uaaf6d2be" w:id="8"/>
    <w:p>
      <w:pPr>
        <w:spacing w:after="50" w:line="360" w:lineRule="auto" w:beforeLines="100"/>
        <w:ind w:left="0"/>
        <w:jc w:val="left"/>
      </w:pPr>
      <w:r>
        <w:rPr>
          <w:rFonts w:ascii="宋体" w:hAnsi="Times New Roman" w:eastAsia="宋体"/>
          <w:b w:val="false"/>
          <w:i w:val="false"/>
          <w:color w:val="000000"/>
          <w:sz w:val="22"/>
        </w:rPr>
        <w:t>图像中的实际测量是使用apply_metrology_model操作符执行的。可以使用操作符get_metrology_object_result从计量模型访问由测量产生的精细形状参数。</w:t>
      </w:r>
    </w:p>
    <w:bookmarkEnd w:id="8"/>
    <w:bookmarkStart w:name="J3FPl" w:id="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apply_metrology_model (Image, MetrologyHandle)</w:t>
        <w:br/>
        <w:t>get_metrology_object_result (MetrologyHandle, MetrologyRectangleIndices, \</w:t>
        <w:br/>
        <w:t>'all', 'result_type', 'all_param', \</w:t>
        <w:br/>
        <w:t>RectangleParameter)</w:t>
        <w:br/>
        <w:t>get_metrology_object_result (MetrologyHandle, MetrologyCircleIndices, 'all', \</w:t>
        <w:br/>
        <w:t>'result_type', 'all_param', CircleParameter)</w:t>
        <w:br/>
      </w:r>
    </w:p>
    <w:bookmarkEnd w:id="9"/>
    <w:bookmarkStart w:name="u2410533e" w:id="10"/>
    <w:p>
      <w:pPr>
        <w:spacing w:after="50" w:line="360" w:lineRule="auto" w:beforeLines="100"/>
        <w:ind w:left="0"/>
        <w:jc w:val="left"/>
      </w:pPr>
      <w:r>
        <w:rPr>
          <w:rFonts w:ascii="宋体" w:hAnsi="Times New Roman" w:eastAsia="宋体"/>
          <w:b w:val="false"/>
          <w:i w:val="false"/>
          <w:color w:val="000000"/>
          <w:sz w:val="22"/>
        </w:rPr>
        <w:t>要检查已添加到计量模型中的轮廓，可以使用get_metrology_object_model_contour。要访问度量区域(这在调整控制度量的参数时可能很有帮助)，可以调用操作符get_metrology_object_measures。除了基本步骤之外，还可以执行其他几个步骤。物体的位置因图像而异，为了提高计量的精确值，就得对齐计量模型。HALCON提供了三种不同的对齐方法:•使用基于形状的匹配•使用区域处理•使用从点对应确定的刚性转换。</w:t>
      </w:r>
    </w:p>
    <w:bookmarkEnd w:id="10"/>
    <w:bookmarkStart w:name="GfiDV" w:id="1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AlignmentMode := 'shape-based matching'</w:t>
        <w:br/>
        <w:t>* AlignmentMode := 'region processing'</w:t>
        <w:br/>
        <w:t>* AlignmentMode := 'rigid transformation</w:t>
        <w:br/>
      </w:r>
    </w:p>
    <w:bookmarkEnd w:id="11"/>
    <w:bookmarkStart w:name="u4d6ae4b8" w:id="12"/>
    <w:p>
      <w:pPr>
        <w:spacing w:after="50" w:line="360" w:lineRule="auto" w:beforeLines="100"/>
        <w:ind w:left="0"/>
        <w:jc w:val="left"/>
      </w:pPr>
      <w:r>
        <w:rPr>
          <w:rFonts w:ascii="宋体" w:hAnsi="Times New Roman" w:eastAsia="宋体"/>
          <w:b w:val="false"/>
          <w:i w:val="false"/>
          <w:color w:val="000000"/>
          <w:sz w:val="22"/>
        </w:rPr>
        <w:t>2.3.1.1基于形状的匹配为了在新图像中找到待测量的物体，需要创建并训练形状模型。</w:t>
      </w:r>
    </w:p>
    <w:bookmarkEnd w:id="12"/>
    <w:bookmarkStart w:name="L4ozP" w:id="1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create_generic_shape_model (ShapeModelID)</w:t>
        <w:br/>
        <w:t>train_generic_shape_model (ImageReduced, ShapeModelID)</w:t>
        <w:br/>
      </w:r>
    </w:p>
    <w:bookmarkEnd w:id="13"/>
    <w:bookmarkStart w:name="u2ca450d8" w:id="14"/>
    <w:p>
      <w:pPr>
        <w:spacing w:after="50" w:line="360" w:lineRule="auto" w:beforeLines="100"/>
        <w:ind w:left="0"/>
        <w:jc w:val="left"/>
      </w:pPr>
      <w:r>
        <w:rPr>
          <w:rFonts w:ascii="宋体" w:hAnsi="Times New Roman" w:eastAsia="宋体"/>
          <w:b w:val="false"/>
          <w:i w:val="false"/>
          <w:color w:val="000000"/>
          <w:sz w:val="22"/>
        </w:rPr>
        <w:t>现在，使用set_metrology_model_param将参考坐标系设置为形状模型区域的原点。形状模型的原点是create_generic_shape_model中使用的输入区域的中心，可以用area_center来确定。这样，您就可以直接使用find_generic_shape_model的结果来对齐计量模型</w:t>
      </w:r>
    </w:p>
    <w:bookmarkEnd w:id="14"/>
    <w:bookmarkStart w:name="sfjdp" w:id="1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area_center (ModelRegion, Area, RowModel, ColumnModel)</w:t>
        <w:br/>
        <w:t>set_metrology_model_param (MetrologyHandle, 'reference_system', [RowModel, \</w:t>
        <w:br/>
        <w:t>ColumnModel,0])</w:t>
        <w:br/>
      </w:r>
    </w:p>
    <w:bookmarkEnd w:id="15"/>
    <w:bookmarkStart w:name="u8f6da04a" w:id="16"/>
    <w:p>
      <w:pPr>
        <w:spacing w:after="50" w:line="360" w:lineRule="auto" w:beforeLines="100"/>
        <w:ind w:left="0"/>
        <w:jc w:val="left"/>
      </w:pPr>
      <w:r>
        <w:rPr>
          <w:rFonts w:ascii="宋体" w:hAnsi="Times New Roman" w:eastAsia="宋体"/>
          <w:b w:val="false"/>
          <w:i w:val="false"/>
          <w:color w:val="000000"/>
          <w:sz w:val="22"/>
        </w:rPr>
        <w:t>要检查已添加到计量模型中的轮廓，可以使用get_metrology_object_model_contour。计量模型可以使用align_metrology_model进行对齐。该算子使用由算子find_generic_shape_model获得并由算子get_generic_shape_model_result检索的位置和旋转角度来对齐计量模型。</w:t>
      </w:r>
    </w:p>
    <w:bookmarkEnd w:id="16"/>
    <w:bookmarkStart w:name="fpV5V" w:id="1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find_generic_shape_model (CurrentImage, ShapeModelID, MatchResultID, \</w:t>
        <w:br/>
        <w:t>NumMatchResult)</w:t>
        <w:br/>
        <w:t>get_generic_shape_model_result (MatchResultID, 'all', 'angle', AngleAlign)</w:t>
        <w:br/>
        <w:t>align_metrology_model (MetrologyHandle, RowAlign, ColumnAlign, AngleAlign)</w:t>
        <w:br/>
      </w:r>
    </w:p>
    <w:bookmarkEnd w:id="17"/>
    <w:bookmarkStart w:name="u5f3aa52a" w:id="18"/>
    <w:p>
      <w:pPr>
        <w:spacing w:after="50" w:line="360" w:lineRule="auto" w:beforeLines="100"/>
        <w:ind w:left="0"/>
        <w:jc w:val="left"/>
      </w:pPr>
      <w:r>
        <w:rPr>
          <w:rFonts w:ascii="宋体" w:hAnsi="Times New Roman" w:eastAsia="宋体"/>
          <w:b w:val="false"/>
          <w:i w:val="false"/>
          <w:color w:val="000000"/>
          <w:sz w:val="22"/>
        </w:rPr>
        <w:t>最后，使用apply_metrology_model执行实际的度量。</w:t>
      </w:r>
    </w:p>
    <w:bookmarkEnd w:id="18"/>
    <w:bookmarkStart w:name="CRjL5" w:id="1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apply_metrology_model (CurrentImage, MetrologyHandle)</w:t>
        <w:br/>
      </w:r>
    </w:p>
    <w:bookmarkEnd w:id="19"/>
    <w:bookmarkStart w:name="ue0a70191" w:id="20"/>
    <w:p>
      <w:pPr>
        <w:spacing w:after="50" w:line="360" w:lineRule="auto" w:beforeLines="100"/>
        <w:ind w:left="0"/>
        <w:jc w:val="left"/>
      </w:pPr>
      <w:r>
        <w:rPr>
          <w:rFonts w:ascii="宋体" w:hAnsi="Times New Roman" w:eastAsia="宋体"/>
          <w:b w:val="false"/>
          <w:i w:val="false"/>
          <w:color w:val="000000"/>
          <w:sz w:val="22"/>
        </w:rPr>
        <w:t>2.3.1.2区域处理对齐也可以通过区域处理来完成。在这种情况下，我们使用area_center和orientation_region来确定分割的参考对象的参考位置。</w:t>
      </w:r>
    </w:p>
    <w:bookmarkEnd w:id="20"/>
    <w:bookmarkStart w:name="oClAA" w:id="2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area_center (OriginalRegion, Area, RowOrig, ColumnOrig)</w:t>
        <w:br/>
        <w:t>orientation_region (OriginalRegion, AngleOrig)</w:t>
        <w:br/>
        <w:t>set_metrology_model_param (MetrologyHandle, 'reference_system', [RowOrig, \</w:t>
        <w:br/>
        <w:t>ColumnOrig,AngleOrig])</w:t>
        <w:br/>
      </w:r>
    </w:p>
    <w:bookmarkEnd w:id="21"/>
    <w:bookmarkStart w:name="u5679799c" w:id="22"/>
    <w:p>
      <w:pPr>
        <w:spacing w:after="50" w:line="360" w:lineRule="auto" w:beforeLines="100"/>
        <w:ind w:left="0"/>
        <w:jc w:val="left"/>
      </w:pPr>
      <w:r>
        <w:rPr>
          <w:rFonts w:ascii="宋体" w:hAnsi="Times New Roman" w:eastAsia="宋体"/>
          <w:b w:val="false"/>
          <w:i w:val="false"/>
          <w:color w:val="000000"/>
          <w:sz w:val="22"/>
        </w:rPr>
        <w:t>首先与参考图像相同的方式分割物体并确定其位置和方向。如果已经设置了计量模型的参考系，则结果可以直接用于align_metrology_model的对准。</w:t>
      </w:r>
    </w:p>
    <w:bookmarkEnd w:id="22"/>
    <w:bookmarkStart w:name="fuevd" w:id="2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area_center (CurrentRegion, Area, RowAlign, ColumnAlign)</w:t>
        <w:br/>
        <w:t>orientation_region (CurrentRegion, AngleAlign)</w:t>
        <w:br/>
        <w:t>align_metrology_model (MetrologyHandle, RowAlign, ColumnAlign, AngleAlign)</w:t>
        <w:br/>
      </w:r>
    </w:p>
    <w:bookmarkEnd w:id="23"/>
    <w:bookmarkStart w:name="u90249323" w:id="24"/>
    <w:p>
      <w:pPr>
        <w:spacing w:after="50" w:line="360" w:lineRule="auto" w:beforeLines="100"/>
        <w:ind w:left="0"/>
        <w:jc w:val="left"/>
      </w:pPr>
      <w:r>
        <w:rPr>
          <w:rFonts w:ascii="宋体" w:hAnsi="Times New Roman" w:eastAsia="宋体"/>
          <w:b w:val="false"/>
          <w:i w:val="false"/>
          <w:color w:val="000000"/>
          <w:sz w:val="22"/>
        </w:rPr>
        <w:t>最后，您可以使用apply_metrology_model执行实际的度量</w:t>
      </w:r>
    </w:p>
    <w:bookmarkEnd w:id="24"/>
    <w:bookmarkStart w:name="eW3gc" w:id="2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apply_metrology_model (CurrentImage, MetrologyHandle)</w:t>
        <w:br/>
      </w:r>
    </w:p>
    <w:bookmarkEnd w:id="25"/>
    <w:bookmarkStart w:name="ue24c78e6" w:id="26"/>
    <w:p>
      <w:pPr>
        <w:spacing w:after="50" w:line="360" w:lineRule="auto" w:beforeLines="100"/>
        <w:ind w:left="0"/>
        <w:jc w:val="left"/>
      </w:pPr>
      <w:r>
        <w:rPr>
          <w:rFonts w:ascii="宋体" w:hAnsi="Times New Roman" w:eastAsia="宋体"/>
          <w:b w:val="false"/>
          <w:i w:val="false"/>
          <w:color w:val="000000"/>
          <w:sz w:val="22"/>
        </w:rPr>
        <w:t>使用算子vector_to_rigid和hom_mat2d_to_affine_par提取参考点并确定刚性转换参数。注意，必须注意相应的点在RowReference、ColumnReference、rowextract和columnextracts中具有相同的索引。然后将结果用于align_metrology_model的对齐。</w:t>
      </w:r>
    </w:p>
    <w:bookmarkEnd w:id="26"/>
    <w:bookmarkStart w:name="LVwVT" w:id="2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apply_metrology_model (CurrentImage, MetrologyHandle)</w:t>
        <w:br/>
      </w:r>
    </w:p>
    <w:bookmarkEnd w:id="27"/>
    <w:bookmarkStart w:name="uf625eb61" w:id="28"/>
    <w:p>
      <w:pPr>
        <w:spacing w:after="50" w:line="360" w:lineRule="auto" w:beforeLines="100"/>
        <w:ind w:left="0"/>
        <w:jc w:val="left"/>
      </w:pPr>
      <w:r>
        <w:rPr>
          <w:rFonts w:ascii="宋体" w:hAnsi="Times New Roman" w:eastAsia="宋体"/>
          <w:b w:val="false"/>
          <w:i w:val="false"/>
          <w:color w:val="000000"/>
          <w:sz w:val="22"/>
        </w:rPr>
        <w:t>2.3.2查询结果</w:t>
      </w:r>
    </w:p>
    <w:bookmarkEnd w:id="28"/>
    <w:bookmarkStart w:name="uea22cf54" w:id="29"/>
    <w:p>
      <w:pPr>
        <w:spacing w:after="50" w:line="360" w:lineRule="auto" w:beforeLines="100"/>
        <w:ind w:left="0"/>
        <w:jc w:val="left"/>
      </w:pPr>
      <w:r>
        <w:rPr>
          <w:rFonts w:ascii="宋体" w:hAnsi="Times New Roman" w:eastAsia="宋体"/>
          <w:b w:val="false"/>
          <w:i w:val="false"/>
          <w:color w:val="000000"/>
          <w:sz w:val="22"/>
        </w:rPr>
        <w:t>使用get_metrology_object_result可视化。</w:t>
      </w:r>
    </w:p>
    <w:bookmarkEnd w:id="29"/>
    <w:bookmarkStart w:name="PGlhm" w:id="3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get_metrology_object_result (MetrologyHandle, 'all', 'all', 'used_edges', \</w:t>
        <w:br/>
        <w:t>'row', UsedRow)</w:t>
        <w:br/>
        <w:t>get_metrology_object_result (MetrologyHandle, 'all', 'all', 'used_edges', \</w:t>
        <w:br/>
        <w:t>'column', UsedColumn)</w:t>
        <w:br/>
        <w:t>gen_cross_contour_xld (UsedEdges, UsedRow, UsedColumn, 10, rad(45)</w:t>
        <w:br/>
      </w:r>
    </w:p>
    <w:bookmarkEnd w:id="30"/>
    <w:bookmarkStart w:name="qw0DY" w:id="3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清空屏幕，显式控制图像显示</w:t>
        <w:br/>
        <w:t>dev_close_window ()</w:t>
        <w:br/>
        <w:t>dev_update_off ()</w:t>
        <w:br/>
        <w:t>read_image (Image, '1.png')</w:t>
        <w:br/>
        <w:t/>
        <w:br/>
        <w:t>dev_open_window_fit_image (Image, 0, 0, -1, -1, WindowHandle)</w:t>
        <w:br/>
        <w:t>dev_display (Image)</w:t>
        <w:br/>
        <w:t>* gen_region_line (ROI_0,60.4159 , 69.5854, 60.4159, 243.094)</w:t>
        <w:br/>
        <w:t>* 创建测量模型</w:t>
        <w:br/>
        <w:t>create_metrology_model (MetrologyHandle)</w:t>
        <w:br/>
        <w:t>Row1 := 60.4159</w:t>
        <w:br/>
        <w:t>Column1 := 69.5854</w:t>
        <w:br/>
        <w:t>Row2 := 60.4159</w:t>
        <w:br/>
        <w:t>Column2 := 243.094</w:t>
        <w:br/>
        <w:t/>
        <w:br/>
        <w:t>* 添加找直线工具，给定参数，显示过程卡尺的轮廓</w:t>
        <w:br/>
        <w:t>add_metrology_object_line_measure (MetrologyHandle, Row1, Column1,\</w:t>
        <w:br/>
        <w:t>Row2, Column2, 20, 5, 1, 30, [], [], Index)</w:t>
        <w:br/>
        <w:t>get_metrology_object_model_contour (Contour, MetrologyHandle, 0, 1.5)</w:t>
        <w:br/>
        <w:t>get_metrology_object_measures (Contours, MetrologyHandle, 'all', 'all', Row, Column)</w:t>
        <w:br/>
        <w:t>dev_set_color('cyan')</w:t>
        <w:br/>
        <w:t>dev_display (Contour)</w:t>
        <w:br/>
        <w:t>dev_display (Contours)</w:t>
        <w:br/>
        <w:t/>
        <w:br/>
        <w:t>* 执行找直线并显示结果</w:t>
        <w:br/>
        <w:t>apply_metrology_model (Image, MetrologyHandle)</w:t>
        <w:br/>
        <w:t>get_metrology_object_result (MetrologyHandle, 0, 'all', 'result_type',\</w:t>
        <w:br/>
        <w:t>'all_param', Parameter)</w:t>
        <w:br/>
        <w:t>get_metrology_object_result_contour (Contour1, MetrologyHandle, 0, 'all', 1.5)</w:t>
        <w:br/>
        <w:t>dev_set_line_width (3)</w:t>
        <w:br/>
        <w:t>dev_set_color ('red')</w:t>
        <w:br/>
        <w:t>dev_display (Contour1)</w:t>
        <w:br/>
        <w:t>clear_metrology_model (MetrologyHandle)</w:t>
        <w:br/>
        <w:t/>
        <w:br/>
        <w:t>* 清空屏幕，显式控制图像显示</w:t>
        <w:br/>
        <w:t>dev_close_window ()</w:t>
        <w:br/>
        <w:t>dev_update_off ()</w:t>
        <w:br/>
        <w:t>read_image (Image, '1.png')</w:t>
        <w:br/>
        <w:t>dev_open_window_fit_image (Image, 0, 0, -1, -1, WindowHandle)</w:t>
        <w:br/>
        <w:t>dev_display (Image)</w:t>
        <w:br/>
        <w:t>* gen_circle (ROI_0, 130.086, 143.525, 20.9306)</w:t>
        <w:br/>
        <w:t>* 创建测量模型</w:t>
        <w:br/>
        <w:t>create_metrology_model (MetrologyHandle)</w:t>
        <w:br/>
        <w:t>Row1 := 130.086</w:t>
        <w:br/>
        <w:t>Column1 := 143.525</w:t>
        <w:br/>
        <w:t>Radius := 20.9306</w:t>
        <w:br/>
        <w:t/>
        <w:br/>
        <w:t>* 添加找圆工具，给定参数，显示过程卡尺</w:t>
        <w:br/>
        <w:t>add_metrology_object_circle_measure (MetrologyHandle, Row1, Column1,\</w:t>
        <w:br/>
        <w:t>Radius, 12, 3, 1, 30, [], [], Index)</w:t>
        <w:br/>
        <w:t>get_metrology_object_model_contour (Contour, MetrologyHandle, 0, 1.5)</w:t>
        <w:br/>
        <w:t>get_metrology_object_measures (Contours, MetrologyHandle, 'all', 'all', Row, Column)</w:t>
        <w:br/>
        <w:t>dev_set_color('cyan')</w:t>
        <w:br/>
        <w:t>dev_display (Contour)</w:t>
        <w:br/>
        <w:t>dev_display (Contours)</w:t>
        <w:br/>
        <w:t/>
        <w:br/>
        <w:t>* 执行找圆并显示结果</w:t>
        <w:br/>
        <w:t>apply_metrology_model (Image, MetrologyHandle)</w:t>
        <w:br/>
        <w:t>get_metrology_object_result (MetrologyHandle, 0, 'all', 'result_type',\</w:t>
        <w:br/>
        <w:t>'all_param', Parameter)</w:t>
        <w:br/>
        <w:t>get_metrology_object_result_contour (Contour1, MetrologyHandle, 0, 'all', 1.5)</w:t>
        <w:br/>
        <w:t>dev_set_line_width (3)</w:t>
        <w:br/>
        <w:t>dev_set_color ('red')</w:t>
        <w:br/>
        <w:t>dev_display (Contour1)</w:t>
        <w:br/>
        <w:t>clear_metrology_model (MetrologyHandle)</w:t>
        <w:br/>
        <w:t/>
        <w:br/>
        <w:t/>
        <w:br/>
        <w:t>* 清空屏幕，显式控制图像显示</w:t>
        <w:br/>
        <w:t>dev_close_window ()</w:t>
        <w:br/>
        <w:t>dev_update_off ()</w:t>
        <w:br/>
        <w:t>dev_open_window_fit_image (Image, 0, 0, -1, -1, WindowHandle)</w:t>
        <w:br/>
        <w:t>read_image (Image, '2.png')</w:t>
        <w:br/>
        <w:t>dev_display (Image)</w:t>
        <w:br/>
        <w:t>* gen_ellipse (ROI_0, 127.999, 64.0592, rad(90), 104.787, 31.8445)</w:t>
        <w:br/>
        <w:t>* 创建测量模型</w:t>
        <w:br/>
        <w:t>create_metrology_model (MetrologyHandle)</w:t>
        <w:br/>
        <w:t>Row1 := 127.999</w:t>
        <w:br/>
        <w:t>Column1 := 64.0592</w:t>
        <w:br/>
        <w:t>Phi := rad(90)</w:t>
        <w:br/>
        <w:t>Radius1 := 104.787</w:t>
        <w:br/>
        <w:t>Radius2 := 31.8445</w:t>
        <w:br/>
        <w:t>* 添加找椭圆工具，给定参数，显示过程卡尺</w:t>
        <w:br/>
        <w:t>add_metrology_object_ellipse_measure (MetrologyHandle, Row1,\</w:t>
        <w:br/>
        <w:t>Column1, Phi, Radius1, Radius2, 12, 3, 1, 30, [], [], Index)</w:t>
        <w:br/>
        <w:t>get_metrology_object_model_contour (Contour, MetrologyHandle, 0, 1.5)</w:t>
        <w:br/>
        <w:t>get_metrology_object_measures (Contours, MetrologyHandle, 'all', 'all', Row, Column)</w:t>
        <w:br/>
        <w:t>dev_set_color('cyan')</w:t>
        <w:br/>
        <w:t>dev_display (Contour)</w:t>
        <w:br/>
        <w:t>dev_display (Contours)</w:t>
        <w:br/>
        <w:t/>
        <w:br/>
        <w:t>* 执行找椭圆并显示结果</w:t>
        <w:br/>
        <w:t>apply_metrology_model (Image, MetrologyHandle)</w:t>
        <w:br/>
        <w:t>get_metrology_object_result (MetrologyHandle, 0, 'all',\</w:t>
        <w:br/>
        <w:t>'result_type', 'all_param', Parameter)</w:t>
        <w:br/>
        <w:t>get_metrology_object_result_contour (Contour1, MetrologyHandle, 0, 'all', 1.5)</w:t>
        <w:br/>
        <w:t>dev_set_line_width (3)</w:t>
        <w:br/>
        <w:t>dev_set_color ('red')</w:t>
        <w:br/>
        <w:t>dev_display (Contour1)</w:t>
        <w:br/>
        <w:t>clear_metrology_model (MetrologyHandle)</w:t>
        <w:br/>
        <w:t/>
        <w:br/>
        <w:t/>
        <w:br/>
        <w:t>* 清空屏幕，显式控制图像显示</w:t>
        <w:br/>
        <w:t>dev_close_window ()</w:t>
        <w:br/>
        <w:t>dev_update_off ()</w:t>
        <w:br/>
        <w:t>read_image (Image, '1.png')</w:t>
        <w:br/>
        <w:t>dev_open_window_fit_image (Image, 0, 0, -1, -1, WindowHandle)</w:t>
        <w:br/>
        <w:t>dev_display (Image)</w:t>
        <w:br/>
        <w:t>* gen_rectangle2 (ROI_0, 180.346, 261.975, rad(-0.264078), 194.727, 120.459)</w:t>
        <w:br/>
        <w:t>* 创建测量模型</w:t>
        <w:br/>
        <w:t>create_metrology_model (MetrologyHandle)</w:t>
        <w:br/>
        <w:t>Row1 := 180.346</w:t>
        <w:br/>
        <w:t>Column1 := 261.975</w:t>
        <w:br/>
        <w:t>Length1 := 194.727</w:t>
        <w:br/>
        <w:t>Length2 := 120.459</w:t>
        <w:br/>
        <w:t>Phi := rad(-0.264078)</w:t>
        <w:br/>
        <w:t/>
        <w:br/>
        <w:t/>
        <w:br/>
        <w:t>* 添加找矩形工具，给定参数，显示过程卡尺</w:t>
        <w:br/>
        <w:t>add_metrology_object_rectangle2_measure (MetrologyHandle, Row1,\</w:t>
        <w:br/>
        <w:t>Column1, Phi, Length1, Length2, 12, 3, 1, 30, [], [], Index)</w:t>
        <w:br/>
        <w:t>get_metrology_object_model_contour (Contour, MetrologyHandle, 0, 1.5)</w:t>
        <w:br/>
        <w:t>get_metrology_object_measures (Contours, MetrologyHandle, 'all', 'all', Row, Column)</w:t>
        <w:br/>
        <w:t>dev_set_color('cyan')</w:t>
        <w:br/>
        <w:t>dev_display (Contour)</w:t>
        <w:br/>
        <w:t>dev_display (Contours)</w:t>
        <w:br/>
        <w:t/>
        <w:br/>
        <w:t>* 执行找矩形并显示结果</w:t>
        <w:br/>
        <w:t>apply_metrology_model (Image, MetrologyHandle)</w:t>
        <w:br/>
        <w:t>get_metrology_object_result (MetrologyHandle, 0, 'all', 'result_type',\</w:t>
        <w:br/>
        <w:t>'all_param', Parameter)</w:t>
        <w:br/>
        <w:t>get_metrology_object_result_contour (Contour1, MetrologyHandle, 0, 'all', 1.5)</w:t>
        <w:br/>
        <w:t>dev_set_line_width (3)</w:t>
        <w:br/>
        <w:t>dev_set_color ('red')</w:t>
        <w:br/>
        <w:t>dev_display (Contour1)</w:t>
        <w:br/>
        <w:t>clear_metrology_model (MetrologyHandle)</w:t>
        <w:br/>
        <w:t/>
        <w:br/>
        <w:t/>
        <w:br/>
        <w:t/>
        <w:br/>
        <w:t>* 清空屏幕，显式控制图像显示</w:t>
        <w:br/>
        <w:t>dev_close_window ()</w:t>
        <w:br/>
        <w:t>dev_update_off ()</w:t>
        <w:br/>
        <w:t>read_image (Image, '1.png')</w:t>
        <w:br/>
        <w:t>dev_open_window_fit_image (Image, 0, 0, -1, -1, WindowHandle)</w:t>
        <w:br/>
        <w:t>dev_display (Image)</w:t>
        <w:br/>
        <w:t>* gen_rectangle2 (ROI_0, 138.007, 291.483, rad(-0), 21.4609, 21.0581)</w:t>
        <w:br/>
        <w:t>* 创建测量模型</w:t>
        <w:br/>
        <w:t>create_metrology_model (MetrologyHandle)</w:t>
        <w:br/>
        <w:t>Row1 := 138.007</w:t>
        <w:br/>
        <w:t>Column1 := 291.483</w:t>
        <w:br/>
        <w:t>Length1 := 21.4609</w:t>
        <w:br/>
        <w:t>Length2 := 21.0581</w:t>
        <w:br/>
        <w:t>Phi := rad(-0)</w:t>
        <w:br/>
        <w:t/>
        <w:br/>
        <w:t/>
        <w:br/>
        <w:t>* 添加找矩形工具，给定参数，显示过程卡尺</w:t>
        <w:br/>
        <w:t>add_metrology_object_generic (MetrologyHandle, 'rectangle2', \</w:t>
        <w:br/>
        <w:t>[Row1, Column1, Phi, Length1, Length2], 12, 3, 1, 30, [], [], Index)</w:t>
        <w:br/>
        <w:t>get_metrology_object_model_contour (Contour, MetrologyHandle, 0, 1.5)</w:t>
        <w:br/>
        <w:t>get_metrology_object_measures (Contours, MetrologyHandle, 0, 'all', Row, Column)</w:t>
        <w:br/>
        <w:t>dev_set_color('cyan')</w:t>
        <w:br/>
        <w:t>dev_display (Contour)</w:t>
        <w:br/>
        <w:t>dev_display (Contours)</w:t>
        <w:br/>
        <w:t/>
        <w:br/>
        <w:t>* 添加找圆工具，给定参数，显示过程卡尺</w:t>
        <w:br/>
        <w:t>Row2 := 130.086</w:t>
        <w:br/>
        <w:t>Column2 := 143.525</w:t>
        <w:br/>
        <w:t>Radius := 20.9306</w:t>
        <w:br/>
        <w:t>add_metrology_object_generic (MetrologyHandle, 'circle', \</w:t>
        <w:br/>
        <w:t>[Row2, Column2, Radius], 12, 3, 1, 30, [], [], Index1)</w:t>
        <w:br/>
        <w:t>get_metrology_object_model_contour(Contour2, MetrologyHandle, 1, 1.5)</w:t>
        <w:br/>
        <w:t>get_metrology_object_measures (Contours3, MetrologyHandle, 1, 'all', Row3, Column3)</w:t>
        <w:br/>
        <w:t>dev_set_color ('green')</w:t>
        <w:br/>
        <w:t>dev_display (Contour2)</w:t>
        <w:br/>
        <w:t>dev_display (Contours3)</w:t>
        <w:br/>
        <w:t/>
        <w:br/>
        <w:t>dev_set_line_width (3)</w:t>
        <w:br/>
        <w:t>* 执行找矩形并显示结果</w:t>
        <w:br/>
        <w:t>apply_metrology_model (Image, MetrologyHandle)</w:t>
        <w:br/>
        <w:t>get_metrology_object_result (MetrologyHandle, 0, 'all', 'result_type',\</w:t>
        <w:br/>
        <w:t>'all_param', Parameter1)</w:t>
        <w:br/>
        <w:t>get_metrology_object_result_contour (Contour1, MetrologyHandle, 0, 'all', 1.5)</w:t>
        <w:br/>
        <w:t>get_metrology_object_result (MetrologyHandle, 1, 'all', 'result_type',\</w:t>
        <w:br/>
        <w:t>'all_param', Parameter2)</w:t>
        <w:br/>
        <w:t>get_metrology_object_result_contour (Contour3, MetrologyHandle, 1, 'all', 1.5)</w:t>
        <w:br/>
        <w:t>dev_set_color ('red')</w:t>
        <w:br/>
        <w:t>dev_display (Contour1)</w:t>
        <w:br/>
        <w:t>dev_display (Contour3)</w:t>
        <w:br/>
        <w:t>clear_metrology_model (MetrologyHandle)</w:t>
        <w:br/>
        <w:t/>
        <w:br/>
        <w:t/>
        <w:br/>
        <w:t/>
        <w:br/>
        <w:t/>
        <w:br/>
        <w:t>* 清空屏幕，显式控制图像显示</w:t>
        <w:br/>
        <w:t>dev_close_window ()</w:t>
        <w:br/>
        <w:t>dev_update_off ()</w:t>
        <w:br/>
        <w:t>read_image (Image, '1.png')</w:t>
        <w:br/>
        <w:t>dev_open_window_fit_image (Image, 0, 0, -1, -1, WindowHandle)</w:t>
        <w:br/>
        <w:t>dev_display (Image)</w:t>
        <w:br/>
        <w:t/>
        <w:br/>
        <w:t xml:space="preserve">* </w:t>
        <w:br/>
        <w:t>* Matching 01: ************************************************</w:t>
        <w:br/>
        <w:t>* Matching 01: 模型初始化</w:t>
        <w:br/>
        <w:t>* Matching 01: ************************************************</w:t>
        <w:br/>
        <w:t>set_system ('border_shape_models', 'false')</w:t>
        <w:br/>
        <w:t/>
        <w:br/>
        <w:t xml:space="preserve">* </w:t>
        <w:br/>
        <w:t>* Matching 01: 从基本区域构建ROI</w:t>
        <w:br/>
        <w:t>gen_rectangle1 (ModelRegion, 41.9811, 50.1341, 322.331, 481.792)</w:t>
        <w:br/>
        <w:t xml:space="preserve">* </w:t>
        <w:br/>
        <w:t>* Matching 01: 从原图提取模型模板</w:t>
        <w:br/>
        <w:t>reduce_domain (Image, ModelRegion, TemplateImage)</w:t>
        <w:br/>
        <w:t xml:space="preserve">* </w:t>
        <w:br/>
        <w:t>* Matching 01: 创建形状模板</w:t>
        <w:br/>
        <w:t>create_shape_model (TemplateImage, 5, rad(0), rad(360), rad(1),\</w:t>
        <w:br/>
        <w:t>['none','no_pregeneration'], 'use_polarity', [30,30,0], 10, ModelID)</w:t>
        <w:br/>
        <w:t xml:space="preserve">* </w:t>
        <w:br/>
        <w:t>* Matching 01: 获取模型轮廓，以便稍后将其转换为图像</w:t>
        <w:br/>
        <w:t>get_shape_model_contours (ModelContours, ModelID, 1)</w:t>
        <w:br/>
        <w:t xml:space="preserve">* </w:t>
        <w:br/>
        <w:t>* Matching 01: 获取参考位置</w:t>
        <w:br/>
        <w:t>area_center (ModelRegion, ModelRegionArea, RefRow, RefColumn)</w:t>
        <w:br/>
        <w:t>vector_angle_to_rigid (0, 0, 0, RefRow, RefColumn, 0, HomMat2D)</w:t>
        <w:br/>
        <w:t>affine_trans_contour_xld (ModelContours, TransContours, HomMat2D)</w:t>
        <w:br/>
        <w:t xml:space="preserve">* </w:t>
        <w:br/>
        <w:t>* Matching 01: 显示模型轮廓</w:t>
        <w:br/>
        <w:t>dev_display (Image)</w:t>
        <w:br/>
        <w:t>dev_set_color ('green')</w:t>
        <w:br/>
        <w:t>dev_set_draw ('margin')</w:t>
        <w:br/>
        <w:t>dev_display (ModelRegion)</w:t>
        <w:br/>
        <w:t>dev_display (TransContours)</w:t>
        <w:br/>
        <w:t>stop ()</w:t>
        <w:br/>
        <w:t xml:space="preserve">* </w:t>
        <w:br/>
        <w:t>* Matching 01: 匹配形状模板</w:t>
        <w:br/>
        <w:t>find_shape_model (Image, ModelID, rad(0), rad(360), 0.5, 0, 0.5,\</w:t>
        <w:br/>
        <w:t>'least_squares', [5,1], 0.75, Row, Column, Angle, Score)</w:t>
        <w:br/>
        <w:t xml:space="preserve">* </w:t>
        <w:br/>
        <w:t>dev_display (Image)</w:t>
        <w:br/>
        <w:t>for I := 0 to |Score| - 1 by 1</w:t>
        <w:br/>
        <w:t xml:space="preserve">    hom_mat2d_identity (HomMat2D)</w:t>
        <w:br/>
        <w:t xml:space="preserve">    hom_mat2d_rotate (HomMat2D, Angle[I], 0, 0, HomMat2D)</w:t>
        <w:br/>
        <w:t xml:space="preserve">    hom_mat2d_translate (HomMat2D, Row[I], Column[I], HomMat2D)</w:t>
        <w:br/>
        <w:t xml:space="preserve">    affine_trans_contour_xld (ModelContours, TransContours, HomMat2D)</w:t>
        <w:br/>
        <w:t xml:space="preserve">    dev_set_color ('green')</w:t>
        <w:br/>
        <w:t xml:space="preserve">    dev_display (TransContours)</w:t>
        <w:br/>
        <w:t xml:space="preserve">    stop ()</w:t>
        <w:br/>
        <w:t>endfor</w:t>
        <w:br/>
        <w:t>* 创建测量模型</w:t>
        <w:br/>
        <w:t>create_metrology_model (MetrologyHandle)</w:t>
        <w:br/>
        <w:t>Row1 := 130.086</w:t>
        <w:br/>
        <w:t>Column1 := 143.525</w:t>
        <w:br/>
        <w:t>Radius := 20.9306</w:t>
        <w:br/>
        <w:t/>
        <w:br/>
        <w:t>* 添加找圆工具，给定参数，显示过程卡尺</w:t>
        <w:br/>
        <w:t>add_metrology_object_circle_measure (MetrologyHandle, Row1, Column1,\</w:t>
        <w:br/>
        <w:t>Radius, 12, 3, 1, 30, [], [], Index)</w:t>
        <w:br/>
        <w:t>get_metrology_object_model_contour (Contour, MetrologyHandle, 0, 1.5)</w:t>
        <w:br/>
        <w:t>get_metrology_object_measures (Contours, MetrologyHandle, 'all', 'all', Row3, Column3)</w:t>
        <w:br/>
        <w:t>dev_set_color('cyan')</w:t>
        <w:br/>
        <w:t>dev_display (Contour)</w:t>
        <w:br/>
        <w:t>dev_display (Contours)</w:t>
        <w:br/>
        <w:t/>
        <w:br/>
        <w:t>* 执行找圆并显示结果</w:t>
        <w:br/>
        <w:t>apply_metrology_model (Image, MetrologyHandle)</w:t>
        <w:br/>
        <w:t>get_metrology_object_result (MetrologyHandle, 0, 'all', 'result_type',\</w:t>
        <w:br/>
        <w:t>'all_param', Parameter)</w:t>
        <w:br/>
        <w:t>get_metrology_object_result_contour (Contour1, MetrologyHandle, 0, 'all', 1.5)</w:t>
        <w:br/>
        <w:t>dev_set_line_width (3)</w:t>
        <w:br/>
        <w:t>dev_set_color ('red')</w:t>
        <w:br/>
        <w:t>dev_display (Contour1)</w:t>
        <w:br/>
        <w:t/>
        <w:br/>
        <w:t>stop()</w:t>
        <w:br/>
        <w:t/>
        <w:br/>
        <w:t>* 绑定测量卡尺到形状模板上</w:t>
        <w:br/>
        <w:t>set_metrology_model_param (MetrologyHandle, 'reference_system', [Row, Column, 0])</w:t>
        <w:br/>
        <w:t/>
        <w:br/>
        <w:t>* 读取另一幅图片</w:t>
        <w:br/>
        <w:t>threshold (Image, Region, 0, 255)</w:t>
        <w:br/>
        <w:t>area_center (Region, Area, Row5, Column5)</w:t>
        <w:br/>
        <w:t>hom_mat2d_identity (HomMat2D)</w:t>
        <w:br/>
        <w:t>hom_mat2d_rotate (HomMat2D, 0.2, Row5, Column5, HomMat2D)</w:t>
        <w:br/>
        <w:t>affine_trans_image (Image, ImageAffineTrans, HomMat2D, 'constant', 'false')</w:t>
        <w:br/>
        <w:t>* read_image (Image1, '3.png')</w:t>
        <w:br/>
        <w:t>find_shape_model (ImageAffineTrans, ModelID, rad(0), rad(360), 0.5,\</w:t>
        <w:br/>
        <w:t>0, 0.5, 'least_squares', [5,1], 0.75, Row2, Column2, Angle1, Score1)</w:t>
        <w:br/>
        <w:t>align_metrology_model (MetrologyHandle, Row2, Column2, Angle1)</w:t>
        <w:br/>
        <w:t>get_metrology_object_measures (Contours1, MetrologyHandle, 'all', 'all', Row4, Column4)</w:t>
        <w:br/>
        <w:t>dev_clear_window ()</w:t>
        <w:br/>
        <w:t>dev_display (ImageAffineTrans)</w:t>
        <w:br/>
        <w:t>dev_set_line_width (1)</w:t>
        <w:br/>
        <w:t>dev_set_color ('cyan')</w:t>
        <w:br/>
        <w:t>dev_display (Contours1)</w:t>
        <w:br/>
        <w:t>*模板匹配的同时测量圆的相关参数</w:t>
        <w:br/>
        <w:t>apply_metrology_model (ImageAffineTrans, MetrologyHandle)</w:t>
        <w:br/>
        <w:t>get_metrology_object_result (MetrologyHandle, 0, 'all', 'result_type',\</w:t>
        <w:br/>
        <w:t>'all_param', Parameter1)</w:t>
        <w:br/>
        <w:t>get_metrology_object_result_contour (Contour2, MetrologyHandle, 0, 'all', 1.5)</w:t>
        <w:br/>
        <w:t>dev_set_line_width (3)</w:t>
        <w:br/>
        <w:t>dev_set_color ('red')</w:t>
        <w:br/>
        <w:t>dev_display (Contour2)</w:t>
        <w:br/>
        <w:t>clear_metrology_model (MetrologyHandle)</w:t>
        <w:br/>
        <w:t>clear_shape_model (ModelID)</w:t>
        <w:br/>
        <w:t/>
        <w:br/>
      </w:r>
    </w:p>
    <w:bookmarkEnd w:id="31"/>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